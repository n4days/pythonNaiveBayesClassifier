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Probabilitas Kemunculan Kata</w:t>
      </w:r>
    </w:p>
    <w:p>
      <w:r>
        <w:t>Total Kata: 6</w:t>
        <w:br/>
      </w:r>
    </w:p>
    <w:p>
      <w:r>
        <w:t>P(words | presiden) = 1/6 = 0,166667</w:t>
      </w:r>
    </w:p>
    <w:p>
      <w:r>
        <w:t>P(words | anti) = 1/6 = 0,166667</w:t>
      </w:r>
    </w:p>
    <w:p>
      <w:r>
        <w:t>P(words | korupsi) = 1/6 = 0,166667</w:t>
      </w:r>
    </w:p>
    <w:p>
      <w:r>
        <w:t>P(words | cuma) = 1/6 = 0,166667</w:t>
      </w:r>
    </w:p>
    <w:p>
      <w:r>
        <w:t>P(words | bapak) = 1/6 = 0,166667</w:t>
      </w:r>
    </w:p>
    <w:p>
      <w:r>
        <w:t>P(words | jokowi) = 1/6 = 0,166667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